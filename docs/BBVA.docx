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52"/>
        </w:rPr>
        <w:t>BBVA Results and Graphs</w:t>
      </w:r>
    </w:p>
    <w:p/>
    <w:p>
      <w:r>
        <w:t>The following graphs and data are based on collected data from the PDF files for the company: BBVA</w:t>
      </w:r>
    </w:p>
    <w:p/>
    <w:p>
      <w:pPr>
        <w:pStyle w:val="Heading1"/>
      </w:pPr>
      <w:r>
        <w:t>ESG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ESG</w:t>
            </w:r>
          </w:p>
        </w:tc>
        <w:tc>
          <w:tcPr>
            <w:tcW w:type="dxa" w:w="2160"/>
          </w:tcPr>
          <w:p>
            <w:r>
              <w:t>ESG Board</w:t>
            </w:r>
          </w:p>
        </w:tc>
        <w:tc>
          <w:tcPr>
            <w:tcW w:type="dxa" w:w="2160"/>
          </w:tcPr>
          <w:p>
            <w:r>
              <w:t>ESG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66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89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</w:tbl>
    <w:p>
      <w:pPr>
        <w:pStyle w:val="Heading1"/>
      </w:pPr>
      <w:r>
        <w:t>ESG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-BBVA_grap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GENDER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Gender</w:t>
            </w:r>
          </w:p>
        </w:tc>
        <w:tc>
          <w:tcPr>
            <w:tcW w:type="dxa" w:w="2160"/>
          </w:tcPr>
          <w:p>
            <w:r>
              <w:t>Gender/Woman Board</w:t>
            </w:r>
          </w:p>
        </w:tc>
        <w:tc>
          <w:tcPr>
            <w:tcW w:type="dxa" w:w="2160"/>
          </w:tcPr>
          <w:p>
            <w:r>
              <w:t>Gender/Woman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61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56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55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</w:tbl>
    <w:p>
      <w:pPr>
        <w:pStyle w:val="Heading1"/>
      </w:pPr>
      <w:r>
        <w:t>GENDER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der-BBVA_graph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INCLUSIVITY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Inclusivity</w:t>
            </w:r>
          </w:p>
        </w:tc>
        <w:tc>
          <w:tcPr>
            <w:tcW w:type="dxa" w:w="2160"/>
          </w:tcPr>
          <w:p>
            <w:r>
              <w:t>Inclusivity Board</w:t>
            </w:r>
          </w:p>
        </w:tc>
        <w:tc>
          <w:tcPr>
            <w:tcW w:type="dxa" w:w="2160"/>
          </w:tcPr>
          <w:p>
            <w:r>
              <w:t>Inclusivity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68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INCLUSIVITY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clusivity-BBVA_graph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SUSTAINABILITY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Sustainability</w:t>
            </w:r>
          </w:p>
        </w:tc>
        <w:tc>
          <w:tcPr>
            <w:tcW w:type="dxa" w:w="2160"/>
          </w:tcPr>
          <w:p>
            <w:r>
              <w:t>Sustainability Board</w:t>
            </w:r>
          </w:p>
        </w:tc>
        <w:tc>
          <w:tcPr>
            <w:tcW w:type="dxa" w:w="2160"/>
          </w:tcPr>
          <w:p>
            <w:r>
              <w:t>Sustainability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136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218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72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382</w:t>
            </w:r>
          </w:p>
        </w:tc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411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13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483</w:t>
            </w:r>
          </w:p>
        </w:tc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</w:tbl>
    <w:p>
      <w:pPr>
        <w:pStyle w:val="Heading1"/>
      </w:pPr>
      <w:r>
        <w:t>SUSTAINABILITY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stainability-BBVA_graph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