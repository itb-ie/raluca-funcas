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52"/>
        </w:rPr>
        <w:t>REP Results and Graphs</w:t>
      </w:r>
    </w:p>
    <w:p/>
    <w:p>
      <w:r>
        <w:t>The following graphs and data are based on collected data from the PDF files for the company: REP</w:t>
      </w:r>
    </w:p>
    <w:p/>
    <w:p>
      <w:pPr>
        <w:pStyle w:val="Heading1"/>
      </w:pPr>
      <w:r>
        <w:t>ESG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ESG</w:t>
            </w:r>
          </w:p>
        </w:tc>
        <w:tc>
          <w:tcPr>
            <w:tcW w:type="dxa" w:w="2160"/>
          </w:tcPr>
          <w:p>
            <w:r>
              <w:t>ESG Board</w:t>
            </w:r>
          </w:p>
        </w:tc>
        <w:tc>
          <w:tcPr>
            <w:tcW w:type="dxa" w:w="2160"/>
          </w:tcPr>
          <w:p>
            <w:r>
              <w:t>ESG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ESG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-REP_grap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GENDER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Gender/Woman Board</w:t>
            </w:r>
          </w:p>
        </w:tc>
        <w:tc>
          <w:tcPr>
            <w:tcW w:type="dxa" w:w="2160"/>
          </w:tcPr>
          <w:p>
            <w:r>
              <w:t>Gender/Woman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</w:tbl>
    <w:p>
      <w:pPr>
        <w:pStyle w:val="Heading1"/>
      </w:pPr>
      <w:r>
        <w:t>GENDER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der-REP_graph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INCLUSIVITY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Inclusivity</w:t>
            </w:r>
          </w:p>
        </w:tc>
        <w:tc>
          <w:tcPr>
            <w:tcW w:type="dxa" w:w="2160"/>
          </w:tcPr>
          <w:p>
            <w:r>
              <w:t>Inclusivity Board</w:t>
            </w:r>
          </w:p>
        </w:tc>
        <w:tc>
          <w:tcPr>
            <w:tcW w:type="dxa" w:w="2160"/>
          </w:tcPr>
          <w:p>
            <w:r>
              <w:t>Inclusivity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INCLUSIVITY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clusivity-REP_graph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SUSTAINABILITY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Sustainability</w:t>
            </w:r>
          </w:p>
        </w:tc>
        <w:tc>
          <w:tcPr>
            <w:tcW w:type="dxa" w:w="2160"/>
          </w:tcPr>
          <w:p>
            <w:r>
              <w:t>Sustainability Board</w:t>
            </w:r>
          </w:p>
        </w:tc>
        <w:tc>
          <w:tcPr>
            <w:tcW w:type="dxa" w:w="2160"/>
          </w:tcPr>
          <w:p>
            <w:r>
              <w:t>Sustainability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154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218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346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439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713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839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8</w:t>
            </w:r>
          </w:p>
        </w:tc>
      </w:tr>
    </w:tbl>
    <w:p>
      <w:pPr>
        <w:pStyle w:val="Heading1"/>
      </w:pPr>
      <w:r>
        <w:t>SUSTAINABILITY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tainability-REP_grap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