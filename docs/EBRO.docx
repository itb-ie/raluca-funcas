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rPr>
          <w:b/>
          <w:sz w:val="52"/>
        </w:rPr>
        <w:t>EBRO Results and Graphs</w:t>
      </w:r>
    </w:p>
    <w:p/>
    <w:p>
      <w:r>
        <w:t>The following graphs and data are based on collected data from the PDF files for the company: EBRO</w:t>
      </w:r>
    </w:p>
    <w:p/>
    <w:p>
      <w:pPr>
        <w:pStyle w:val="Heading1"/>
      </w:pPr>
      <w:r>
        <w:t>ESG COLLECTED DATA TABLE: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Year</w:t>
            </w:r>
          </w:p>
        </w:tc>
        <w:tc>
          <w:tcPr>
            <w:tcW w:type="dxa" w:w="2160"/>
          </w:tcPr>
          <w:p>
            <w:r>
              <w:t>ESG</w:t>
            </w:r>
          </w:p>
        </w:tc>
        <w:tc>
          <w:tcPr>
            <w:tcW w:type="dxa" w:w="2160"/>
          </w:tcPr>
          <w:p>
            <w:r>
              <w:t>ESG Board</w:t>
            </w:r>
          </w:p>
        </w:tc>
        <w:tc>
          <w:tcPr>
            <w:tcW w:type="dxa" w:w="2160"/>
          </w:tcPr>
          <w:p>
            <w:r>
              <w:t>ESG Executive</w:t>
            </w:r>
          </w:p>
        </w:tc>
      </w:tr>
      <w:tr>
        <w:tc>
          <w:tcPr>
            <w:tcW w:type="dxa" w:w="2160"/>
          </w:tcPr>
          <w:p>
            <w:r>
              <w:t>2012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2013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2014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2015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2016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2017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2018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2019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</w:tbl>
    <w:p>
      <w:pPr>
        <w:pStyle w:val="Heading1"/>
      </w:pPr>
      <w:r>
        <w:t>ESG GRAPH:</w:t>
      </w:r>
    </w:p>
    <w:p>
      <w:r>
        <w:drawing>
          <wp:inline xmlns:a="http://schemas.openxmlformats.org/drawingml/2006/main" xmlns:pic="http://schemas.openxmlformats.org/drawingml/2006/picture">
            <wp:extent cx="7315200" cy="43891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sg-EBRO_graph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GENDER COLLECTED DATA TABLE: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Year</w:t>
            </w:r>
          </w:p>
        </w:tc>
        <w:tc>
          <w:tcPr>
            <w:tcW w:type="dxa" w:w="2160"/>
          </w:tcPr>
          <w:p>
            <w:r>
              <w:t>Gender</w:t>
            </w:r>
          </w:p>
        </w:tc>
        <w:tc>
          <w:tcPr>
            <w:tcW w:type="dxa" w:w="2160"/>
          </w:tcPr>
          <w:p>
            <w:r>
              <w:t>Gender/Woman Board</w:t>
            </w:r>
          </w:p>
        </w:tc>
        <w:tc>
          <w:tcPr>
            <w:tcW w:type="dxa" w:w="2160"/>
          </w:tcPr>
          <w:p>
            <w:r>
              <w:t>Gender/Woman Executive</w:t>
            </w:r>
          </w:p>
        </w:tc>
      </w:tr>
      <w:tr>
        <w:tc>
          <w:tcPr>
            <w:tcW w:type="dxa" w:w="2160"/>
          </w:tcPr>
          <w:p>
            <w:r>
              <w:t>2012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2013</w:t>
            </w:r>
          </w:p>
        </w:tc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2014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2015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2016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2017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2018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2019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</w:tbl>
    <w:p>
      <w:pPr>
        <w:pStyle w:val="Heading1"/>
      </w:pPr>
      <w:r>
        <w:t>GENDER GRAPH:</w:t>
      </w:r>
    </w:p>
    <w:p>
      <w:r>
        <w:drawing>
          <wp:inline xmlns:a="http://schemas.openxmlformats.org/drawingml/2006/main" xmlns:pic="http://schemas.openxmlformats.org/drawingml/2006/picture">
            <wp:extent cx="7315200" cy="438912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ender-EBRO_graph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INCLUSIVITY COLLECTED DATA TABLE: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Year</w:t>
            </w:r>
          </w:p>
        </w:tc>
        <w:tc>
          <w:tcPr>
            <w:tcW w:type="dxa" w:w="2160"/>
          </w:tcPr>
          <w:p>
            <w:r>
              <w:t>Inclusivity</w:t>
            </w:r>
          </w:p>
        </w:tc>
        <w:tc>
          <w:tcPr>
            <w:tcW w:type="dxa" w:w="2160"/>
          </w:tcPr>
          <w:p>
            <w:r>
              <w:t>Inclusivity Board</w:t>
            </w:r>
          </w:p>
        </w:tc>
        <w:tc>
          <w:tcPr>
            <w:tcW w:type="dxa" w:w="2160"/>
          </w:tcPr>
          <w:p>
            <w:r>
              <w:t>Inclusivity Executive</w:t>
            </w:r>
          </w:p>
        </w:tc>
      </w:tr>
      <w:tr>
        <w:tc>
          <w:tcPr>
            <w:tcW w:type="dxa" w:w="2160"/>
          </w:tcPr>
          <w:p>
            <w:r>
              <w:t>2012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2013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2014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2015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2016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2017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2018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2019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</w:tbl>
    <w:p>
      <w:pPr>
        <w:pStyle w:val="Heading1"/>
      </w:pPr>
      <w:r>
        <w:t>INCLUSIVITY GRAPH:</w:t>
      </w:r>
    </w:p>
    <w:p>
      <w:r>
        <w:drawing>
          <wp:inline xmlns:a="http://schemas.openxmlformats.org/drawingml/2006/main" xmlns:pic="http://schemas.openxmlformats.org/drawingml/2006/picture">
            <wp:extent cx="7315200" cy="438912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clusivity-EBRO_graph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SUSTAINABILITY COLLECTED DATA TABLE: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Year</w:t>
            </w:r>
          </w:p>
        </w:tc>
        <w:tc>
          <w:tcPr>
            <w:tcW w:type="dxa" w:w="2160"/>
          </w:tcPr>
          <w:p>
            <w:r>
              <w:t>Sustainability</w:t>
            </w:r>
          </w:p>
        </w:tc>
        <w:tc>
          <w:tcPr>
            <w:tcW w:type="dxa" w:w="2160"/>
          </w:tcPr>
          <w:p>
            <w:r>
              <w:t>Sustainability Board</w:t>
            </w:r>
          </w:p>
        </w:tc>
        <w:tc>
          <w:tcPr>
            <w:tcW w:type="dxa" w:w="2160"/>
          </w:tcPr>
          <w:p>
            <w:r>
              <w:t>Sustainability Executive</w:t>
            </w:r>
          </w:p>
        </w:tc>
      </w:tr>
      <w:tr>
        <w:tc>
          <w:tcPr>
            <w:tcW w:type="dxa" w:w="2160"/>
          </w:tcPr>
          <w:p>
            <w:r>
              <w:t>2012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2013</w:t>
            </w:r>
          </w:p>
        </w:tc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2014</w:t>
            </w:r>
          </w:p>
        </w:tc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2015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2016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2017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2018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2019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</w:tbl>
    <w:p>
      <w:pPr>
        <w:pStyle w:val="Heading1"/>
      </w:pPr>
      <w:r>
        <w:t>SUSTAINABILITY GRAPH:</w:t>
      </w:r>
    </w:p>
    <w:p>
      <w:r>
        <w:drawing>
          <wp:inline xmlns:a="http://schemas.openxmlformats.org/drawingml/2006/main" xmlns:pic="http://schemas.openxmlformats.org/drawingml/2006/picture">
            <wp:extent cx="7315200" cy="438912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ustainability-EBRO_graph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