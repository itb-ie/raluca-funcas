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b/>
          <w:sz w:val="52"/>
        </w:rPr>
        <w:t>CIE Results and Graphs</w:t>
      </w:r>
    </w:p>
    <w:p/>
    <w:p>
      <w:r>
        <w:t>The following graphs and data are based on collected data from the PDF files for the company: CIE</w:t>
      </w:r>
    </w:p>
    <w:p/>
    <w:p>
      <w:pPr>
        <w:pStyle w:val="Heading1"/>
      </w:pPr>
      <w:r>
        <w:t>ESG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ESG</w:t>
            </w:r>
          </w:p>
        </w:tc>
        <w:tc>
          <w:tcPr>
            <w:tcW w:type="dxa" w:w="2160"/>
          </w:tcPr>
          <w:p>
            <w:r>
              <w:t>ESG Board</w:t>
            </w:r>
          </w:p>
        </w:tc>
        <w:tc>
          <w:tcPr>
            <w:tcW w:type="dxa" w:w="2160"/>
          </w:tcPr>
          <w:p>
            <w:r>
              <w:t>ESG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21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131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ESG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sg-CIE_graph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GENDER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Gender</w:t>
            </w:r>
          </w:p>
        </w:tc>
        <w:tc>
          <w:tcPr>
            <w:tcW w:type="dxa" w:w="2160"/>
          </w:tcPr>
          <w:p>
            <w:r>
              <w:t>Gender/Woman Board</w:t>
            </w:r>
          </w:p>
        </w:tc>
        <w:tc>
          <w:tcPr>
            <w:tcW w:type="dxa" w:w="2160"/>
          </w:tcPr>
          <w:p>
            <w:r>
              <w:t>Gender/Woman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GENDER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-CIE_graph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INCLUSIVITY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Inclusivity</w:t>
            </w:r>
          </w:p>
        </w:tc>
        <w:tc>
          <w:tcPr>
            <w:tcW w:type="dxa" w:w="2160"/>
          </w:tcPr>
          <w:p>
            <w:r>
              <w:t>Inclusivity Board</w:t>
            </w:r>
          </w:p>
        </w:tc>
        <w:tc>
          <w:tcPr>
            <w:tcW w:type="dxa" w:w="2160"/>
          </w:tcPr>
          <w:p>
            <w:r>
              <w:t>Inclusivity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INCLUSIVITY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clusivity-CIE_graph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SUSTAINABILITY COLLECTED DATA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Sustainability</w:t>
            </w:r>
          </w:p>
        </w:tc>
        <w:tc>
          <w:tcPr>
            <w:tcW w:type="dxa" w:w="2160"/>
          </w:tcPr>
          <w:p>
            <w:r>
              <w:t>Sustainability Board</w:t>
            </w:r>
          </w:p>
        </w:tc>
        <w:tc>
          <w:tcPr>
            <w:tcW w:type="dxa" w:w="2160"/>
          </w:tcPr>
          <w:p>
            <w:r>
              <w:t>Sustainability Executive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53</w:t>
            </w:r>
          </w:p>
        </w:tc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pPr>
        <w:pStyle w:val="Heading1"/>
      </w:pPr>
      <w:r>
        <w:t>SUSTAINABILITY GRAPH:</w:t>
      </w:r>
    </w:p>
    <w:p>
      <w:r>
        <w:drawing>
          <wp:inline xmlns:a="http://schemas.openxmlformats.org/drawingml/2006/main" xmlns:pic="http://schemas.openxmlformats.org/drawingml/2006/picture">
            <wp:extent cx="73152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ustainability-CIE_graph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