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Unnamed: 0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Unnamed: 0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Unnamed: 0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Unnamed: 0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154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713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839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REP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REP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REP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REP_graph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